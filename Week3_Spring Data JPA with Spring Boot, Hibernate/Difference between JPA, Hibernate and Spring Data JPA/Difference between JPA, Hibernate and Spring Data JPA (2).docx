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2B23D" w14:textId="7084CFAD" w:rsidR="0076285E" w:rsidRPr="0059797E" w:rsidRDefault="00000000">
      <w:pPr>
        <w:pStyle w:val="Title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59797E">
        <w:rPr>
          <w:rFonts w:ascii="Times New Roman" w:hAnsi="Times New Roman" w:cs="Times New Roman"/>
          <w:color w:val="000000" w:themeColor="text1"/>
        </w:rPr>
        <w:t>JPA vs Hibernate vs Spring Data JPA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275"/>
      </w:tblGrid>
      <w:tr w:rsidR="00AA0555" w:rsidRPr="00AA0555" w14:paraId="357D3354" w14:textId="77777777" w:rsidTr="00597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8DB3E2" w:themeFill="text2" w:themeFillTint="66"/>
          </w:tcPr>
          <w:p w14:paraId="709C71C0" w14:textId="77777777" w:rsidR="0076285E" w:rsidRPr="00AA0555" w:rsidRDefault="00000000">
            <w:pPr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Feature / Aspect</w:t>
            </w:r>
          </w:p>
        </w:tc>
        <w:tc>
          <w:tcPr>
            <w:tcW w:w="2160" w:type="dxa"/>
            <w:shd w:val="clear" w:color="auto" w:fill="8DB3E2" w:themeFill="text2" w:themeFillTint="66"/>
          </w:tcPr>
          <w:p w14:paraId="3CC4B74E" w14:textId="77777777" w:rsidR="0076285E" w:rsidRPr="00AA05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A0555">
              <w:rPr>
                <w:rFonts w:ascii="Times New Roman" w:hAnsi="Times New Roman" w:cs="Times New Roman"/>
              </w:rPr>
              <w:t>JPA (Java Persistence API)</w:t>
            </w:r>
          </w:p>
        </w:tc>
        <w:tc>
          <w:tcPr>
            <w:tcW w:w="2160" w:type="dxa"/>
            <w:shd w:val="clear" w:color="auto" w:fill="8DB3E2" w:themeFill="text2" w:themeFillTint="66"/>
          </w:tcPr>
          <w:p w14:paraId="61B8FC2F" w14:textId="77777777" w:rsidR="0076285E" w:rsidRPr="00AA05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Hibernate (ORM Framework)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10AF708B" w14:textId="77777777" w:rsidR="0076285E" w:rsidRPr="00AA055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Spring Data JPA (Spring abstraction)</w:t>
            </w:r>
          </w:p>
        </w:tc>
      </w:tr>
      <w:tr w:rsidR="0076285E" w:rsidRPr="00AA0555" w14:paraId="12DD6E54" w14:textId="77777777" w:rsidTr="00597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F26E526" w14:textId="77777777" w:rsidR="0076285E" w:rsidRPr="00AA0555" w:rsidRDefault="00000000">
            <w:pPr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160" w:type="dxa"/>
            <w:tcBorders>
              <w:top w:val="none" w:sz="0" w:space="0" w:color="auto"/>
              <w:bottom w:val="none" w:sz="0" w:space="0" w:color="auto"/>
            </w:tcBorders>
          </w:tcPr>
          <w:p w14:paraId="3231AF28" w14:textId="77777777" w:rsidR="0076285E" w:rsidRPr="00AA05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Specification / API (interface-based)</w:t>
            </w:r>
          </w:p>
        </w:tc>
        <w:tc>
          <w:tcPr>
            <w:tcW w:w="2160" w:type="dxa"/>
            <w:tcBorders>
              <w:top w:val="none" w:sz="0" w:space="0" w:color="auto"/>
              <w:bottom w:val="none" w:sz="0" w:space="0" w:color="auto"/>
            </w:tcBorders>
          </w:tcPr>
          <w:p w14:paraId="37196EE5" w14:textId="77777777" w:rsidR="0076285E" w:rsidRPr="00AA05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ORM Implementation Framework</w:t>
            </w:r>
          </w:p>
        </w:tc>
        <w:tc>
          <w:tcPr>
            <w:tcW w:w="22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5C0071A" w14:textId="77777777" w:rsidR="0076285E" w:rsidRPr="00AA05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Spring-based Data Access Abstraction</w:t>
            </w:r>
          </w:p>
        </w:tc>
      </w:tr>
      <w:tr w:rsidR="0076285E" w:rsidRPr="00AA0555" w14:paraId="65890C95" w14:textId="77777777" w:rsidTr="00597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3DE45FC" w14:textId="77777777" w:rsidR="0076285E" w:rsidRPr="00AA0555" w:rsidRDefault="00000000">
            <w:pPr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Defined By</w:t>
            </w:r>
          </w:p>
        </w:tc>
        <w:tc>
          <w:tcPr>
            <w:tcW w:w="2160" w:type="dxa"/>
          </w:tcPr>
          <w:p w14:paraId="112FBA9A" w14:textId="77777777" w:rsidR="0076285E" w:rsidRPr="00AA05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Jakarta EE / Java EE</w:t>
            </w:r>
          </w:p>
        </w:tc>
        <w:tc>
          <w:tcPr>
            <w:tcW w:w="2160" w:type="dxa"/>
          </w:tcPr>
          <w:p w14:paraId="6F16688E" w14:textId="77777777" w:rsidR="0076285E" w:rsidRPr="00AA05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Red Hat (JBoss)</w:t>
            </w:r>
          </w:p>
        </w:tc>
        <w:tc>
          <w:tcPr>
            <w:tcW w:w="2275" w:type="dxa"/>
          </w:tcPr>
          <w:p w14:paraId="49B5FBC8" w14:textId="77777777" w:rsidR="0076285E" w:rsidRPr="00AA05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Spring Team (Pivotal)</w:t>
            </w:r>
          </w:p>
        </w:tc>
      </w:tr>
      <w:tr w:rsidR="0076285E" w:rsidRPr="00AA0555" w14:paraId="18BC49CF" w14:textId="77777777" w:rsidTr="00597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5B4A3AB" w14:textId="77777777" w:rsidR="0076285E" w:rsidRPr="00AA0555" w:rsidRDefault="00000000">
            <w:pPr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Purpose</w:t>
            </w:r>
          </w:p>
        </w:tc>
        <w:tc>
          <w:tcPr>
            <w:tcW w:w="2160" w:type="dxa"/>
            <w:tcBorders>
              <w:top w:val="none" w:sz="0" w:space="0" w:color="auto"/>
              <w:bottom w:val="none" w:sz="0" w:space="0" w:color="auto"/>
            </w:tcBorders>
          </w:tcPr>
          <w:p w14:paraId="0DF7B469" w14:textId="77777777" w:rsidR="0076285E" w:rsidRPr="00AA05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Standard for ORM in Java</w:t>
            </w:r>
          </w:p>
        </w:tc>
        <w:tc>
          <w:tcPr>
            <w:tcW w:w="2160" w:type="dxa"/>
            <w:tcBorders>
              <w:top w:val="none" w:sz="0" w:space="0" w:color="auto"/>
              <w:bottom w:val="none" w:sz="0" w:space="0" w:color="auto"/>
            </w:tcBorders>
          </w:tcPr>
          <w:p w14:paraId="72D0D916" w14:textId="77777777" w:rsidR="0076285E" w:rsidRPr="00AA05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Concrete implementation of ORM &amp; JPA</w:t>
            </w:r>
          </w:p>
        </w:tc>
        <w:tc>
          <w:tcPr>
            <w:tcW w:w="22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12522FE" w14:textId="77777777" w:rsidR="0076285E" w:rsidRPr="00AA05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Simplifies JPA usage with powerful repository support</w:t>
            </w:r>
          </w:p>
        </w:tc>
      </w:tr>
      <w:tr w:rsidR="0076285E" w:rsidRPr="00AA0555" w14:paraId="2CBE2CBE" w14:textId="77777777" w:rsidTr="00597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A685462" w14:textId="77777777" w:rsidR="0076285E" w:rsidRPr="00AA0555" w:rsidRDefault="00000000">
            <w:pPr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Implementation</w:t>
            </w:r>
          </w:p>
        </w:tc>
        <w:tc>
          <w:tcPr>
            <w:tcW w:w="2160" w:type="dxa"/>
          </w:tcPr>
          <w:p w14:paraId="5F79E055" w14:textId="77777777" w:rsidR="0076285E" w:rsidRPr="00AA05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Requires a provider (e.g., Hibernate, EclipseLink)</w:t>
            </w:r>
          </w:p>
        </w:tc>
        <w:tc>
          <w:tcPr>
            <w:tcW w:w="2160" w:type="dxa"/>
          </w:tcPr>
          <w:p w14:paraId="61A00793" w14:textId="77777777" w:rsidR="0076285E" w:rsidRPr="00AA05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Acts as a JPA provider (and adds enhancements)</w:t>
            </w:r>
          </w:p>
        </w:tc>
        <w:tc>
          <w:tcPr>
            <w:tcW w:w="2275" w:type="dxa"/>
          </w:tcPr>
          <w:p w14:paraId="534F856B" w14:textId="77777777" w:rsidR="0076285E" w:rsidRPr="00AA05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Works on top of JPA (commonly uses Hibernate underneath)</w:t>
            </w:r>
          </w:p>
        </w:tc>
      </w:tr>
      <w:tr w:rsidR="0076285E" w:rsidRPr="00AA0555" w14:paraId="05FC0E13" w14:textId="77777777" w:rsidTr="00597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6C74AD2" w14:textId="77777777" w:rsidR="0076285E" w:rsidRPr="00AA0555" w:rsidRDefault="00000000">
            <w:pPr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Common Annotations</w:t>
            </w:r>
          </w:p>
        </w:tc>
        <w:tc>
          <w:tcPr>
            <w:tcW w:w="2160" w:type="dxa"/>
            <w:tcBorders>
              <w:top w:val="none" w:sz="0" w:space="0" w:color="auto"/>
              <w:bottom w:val="none" w:sz="0" w:space="0" w:color="auto"/>
            </w:tcBorders>
          </w:tcPr>
          <w:p w14:paraId="768E0CF0" w14:textId="77777777" w:rsidR="0076285E" w:rsidRPr="00AA05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`@Entity`, `@Id`, `@Table`, `@OneToMany`</w:t>
            </w:r>
          </w:p>
        </w:tc>
        <w:tc>
          <w:tcPr>
            <w:tcW w:w="2160" w:type="dxa"/>
            <w:tcBorders>
              <w:top w:val="none" w:sz="0" w:space="0" w:color="auto"/>
              <w:bottom w:val="none" w:sz="0" w:space="0" w:color="auto"/>
            </w:tcBorders>
          </w:tcPr>
          <w:p w14:paraId="42934B4C" w14:textId="77777777" w:rsidR="0076285E" w:rsidRPr="00AA05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Same as JPA, plus specific ones like `@LazyCollection`, `@Fetch`</w:t>
            </w:r>
          </w:p>
        </w:tc>
        <w:tc>
          <w:tcPr>
            <w:tcW w:w="22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7BC830B" w14:textId="77777777" w:rsidR="0076285E" w:rsidRPr="00AA05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Uses JPA annotations + `@Repository`, interfaces like `JpaRepository`</w:t>
            </w:r>
          </w:p>
        </w:tc>
      </w:tr>
      <w:tr w:rsidR="0076285E" w:rsidRPr="00AA0555" w14:paraId="4D3C8CF0" w14:textId="77777777" w:rsidTr="00597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1B4908C" w14:textId="77777777" w:rsidR="0076285E" w:rsidRPr="00AA0555" w:rsidRDefault="00000000">
            <w:pPr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EntityManager Usage</w:t>
            </w:r>
          </w:p>
        </w:tc>
        <w:tc>
          <w:tcPr>
            <w:tcW w:w="2160" w:type="dxa"/>
          </w:tcPr>
          <w:p w14:paraId="771A13B0" w14:textId="77777777" w:rsidR="0076285E" w:rsidRPr="00AA05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Must be manually handled</w:t>
            </w:r>
          </w:p>
        </w:tc>
        <w:tc>
          <w:tcPr>
            <w:tcW w:w="2160" w:type="dxa"/>
          </w:tcPr>
          <w:p w14:paraId="3E72360E" w14:textId="77777777" w:rsidR="0076285E" w:rsidRPr="00AA05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Offers `Session` API (extends EntityManager)</w:t>
            </w:r>
          </w:p>
        </w:tc>
        <w:tc>
          <w:tcPr>
            <w:tcW w:w="2275" w:type="dxa"/>
          </w:tcPr>
          <w:p w14:paraId="3E909F50" w14:textId="77777777" w:rsidR="0076285E" w:rsidRPr="00AA05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Hidden behind Spring interfaces (`CrudRepository`, `JpaRepository`)</w:t>
            </w:r>
          </w:p>
        </w:tc>
      </w:tr>
      <w:tr w:rsidR="0076285E" w:rsidRPr="00AA0555" w14:paraId="3462DD0C" w14:textId="77777777" w:rsidTr="00597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6F7BAF7" w14:textId="77777777" w:rsidR="0076285E" w:rsidRPr="00AA0555" w:rsidRDefault="00000000">
            <w:pPr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Query Language</w:t>
            </w:r>
          </w:p>
        </w:tc>
        <w:tc>
          <w:tcPr>
            <w:tcW w:w="2160" w:type="dxa"/>
            <w:tcBorders>
              <w:top w:val="none" w:sz="0" w:space="0" w:color="auto"/>
              <w:bottom w:val="none" w:sz="0" w:space="0" w:color="auto"/>
            </w:tcBorders>
          </w:tcPr>
          <w:p w14:paraId="08CC5F2A" w14:textId="77777777" w:rsidR="0076285E" w:rsidRPr="00AA05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JPQL (Java Persistence Query Language)</w:t>
            </w:r>
          </w:p>
        </w:tc>
        <w:tc>
          <w:tcPr>
            <w:tcW w:w="2160" w:type="dxa"/>
            <w:tcBorders>
              <w:top w:val="none" w:sz="0" w:space="0" w:color="auto"/>
              <w:bottom w:val="none" w:sz="0" w:space="0" w:color="auto"/>
            </w:tcBorders>
          </w:tcPr>
          <w:p w14:paraId="236B8209" w14:textId="77777777" w:rsidR="0076285E" w:rsidRPr="00AA05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JPQL + HQL (Hibernate Query Language)</w:t>
            </w:r>
          </w:p>
        </w:tc>
        <w:tc>
          <w:tcPr>
            <w:tcW w:w="22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E685A73" w14:textId="77777777" w:rsidR="0076285E" w:rsidRPr="00AA05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JPQL + method names (`findByName`, etc.) + `@Query` annotation</w:t>
            </w:r>
          </w:p>
        </w:tc>
      </w:tr>
      <w:tr w:rsidR="0076285E" w:rsidRPr="00AA0555" w14:paraId="1BAA60E4" w14:textId="77777777" w:rsidTr="00597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FC6E528" w14:textId="77777777" w:rsidR="0076285E" w:rsidRPr="00AA0555" w:rsidRDefault="00000000">
            <w:pPr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Boilerplate Code</w:t>
            </w:r>
          </w:p>
        </w:tc>
        <w:tc>
          <w:tcPr>
            <w:tcW w:w="2160" w:type="dxa"/>
          </w:tcPr>
          <w:p w14:paraId="1C521A88" w14:textId="77777777" w:rsidR="0076285E" w:rsidRPr="00AA05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More manual coding for queries and entity operations</w:t>
            </w:r>
          </w:p>
        </w:tc>
        <w:tc>
          <w:tcPr>
            <w:tcW w:w="2160" w:type="dxa"/>
          </w:tcPr>
          <w:p w14:paraId="14D09592" w14:textId="77777777" w:rsidR="0076285E" w:rsidRPr="00AA05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Less than raw JPA due to helper features</w:t>
            </w:r>
          </w:p>
        </w:tc>
        <w:tc>
          <w:tcPr>
            <w:tcW w:w="2275" w:type="dxa"/>
          </w:tcPr>
          <w:p w14:paraId="2106C46E" w14:textId="77777777" w:rsidR="0076285E" w:rsidRPr="00AA05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Very minimal — most tasks handled by Spring repositories</w:t>
            </w:r>
          </w:p>
        </w:tc>
      </w:tr>
      <w:tr w:rsidR="0076285E" w:rsidRPr="00AA0555" w14:paraId="71F1CAC3" w14:textId="77777777" w:rsidTr="00597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253D5C1" w14:textId="77777777" w:rsidR="0076285E" w:rsidRPr="00AA0555" w:rsidRDefault="00000000">
            <w:pPr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Ease of Use</w:t>
            </w:r>
          </w:p>
        </w:tc>
        <w:tc>
          <w:tcPr>
            <w:tcW w:w="2160" w:type="dxa"/>
            <w:tcBorders>
              <w:top w:val="none" w:sz="0" w:space="0" w:color="auto"/>
              <w:bottom w:val="none" w:sz="0" w:space="0" w:color="auto"/>
            </w:tcBorders>
          </w:tcPr>
          <w:p w14:paraId="153C3F88" w14:textId="77777777" w:rsidR="0076285E" w:rsidRPr="00AA05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Moderate</w:t>
            </w:r>
          </w:p>
        </w:tc>
        <w:tc>
          <w:tcPr>
            <w:tcW w:w="2160" w:type="dxa"/>
            <w:tcBorders>
              <w:top w:val="none" w:sz="0" w:space="0" w:color="auto"/>
              <w:bottom w:val="none" w:sz="0" w:space="0" w:color="auto"/>
            </w:tcBorders>
          </w:tcPr>
          <w:p w14:paraId="435E05F8" w14:textId="77777777" w:rsidR="0076285E" w:rsidRPr="00AA05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Easier than plain JPA</w:t>
            </w:r>
          </w:p>
        </w:tc>
        <w:tc>
          <w:tcPr>
            <w:tcW w:w="22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917D277" w14:textId="77777777" w:rsidR="0076285E" w:rsidRPr="00AA05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Easiest — declarative, convention-over-configuration</w:t>
            </w:r>
          </w:p>
        </w:tc>
      </w:tr>
      <w:tr w:rsidR="0076285E" w:rsidRPr="00AA0555" w14:paraId="22A73E7E" w14:textId="77777777" w:rsidTr="00597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3FC8922" w14:textId="77777777" w:rsidR="0076285E" w:rsidRPr="00AA0555" w:rsidRDefault="00000000">
            <w:pPr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Advanced Features</w:t>
            </w:r>
          </w:p>
        </w:tc>
        <w:tc>
          <w:tcPr>
            <w:tcW w:w="2160" w:type="dxa"/>
          </w:tcPr>
          <w:p w14:paraId="6A25C593" w14:textId="77777777" w:rsidR="0076285E" w:rsidRPr="00AA05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Basic ORM support only</w:t>
            </w:r>
          </w:p>
        </w:tc>
        <w:tc>
          <w:tcPr>
            <w:tcW w:w="2160" w:type="dxa"/>
          </w:tcPr>
          <w:p w14:paraId="46198BA4" w14:textId="77777777" w:rsidR="0076285E" w:rsidRPr="00AA05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Caching, lazy/eager loading, batch fetches</w:t>
            </w:r>
          </w:p>
        </w:tc>
        <w:tc>
          <w:tcPr>
            <w:tcW w:w="2275" w:type="dxa"/>
          </w:tcPr>
          <w:p w14:paraId="5D0EFA5A" w14:textId="77777777" w:rsidR="0076285E" w:rsidRPr="00AA055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Pagination, Sorting, Derived Queries, Specifications, Projections</w:t>
            </w:r>
          </w:p>
        </w:tc>
      </w:tr>
      <w:tr w:rsidR="0076285E" w:rsidRPr="00AA0555" w14:paraId="6709AB6C" w14:textId="77777777" w:rsidTr="00597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5151B8E" w14:textId="77777777" w:rsidR="0076285E" w:rsidRPr="00AA0555" w:rsidRDefault="00000000">
            <w:pPr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Best For</w:t>
            </w:r>
          </w:p>
        </w:tc>
        <w:tc>
          <w:tcPr>
            <w:tcW w:w="2160" w:type="dxa"/>
            <w:tcBorders>
              <w:top w:val="none" w:sz="0" w:space="0" w:color="auto"/>
              <w:bottom w:val="none" w:sz="0" w:space="0" w:color="auto"/>
            </w:tcBorders>
          </w:tcPr>
          <w:p w14:paraId="15CEB768" w14:textId="77777777" w:rsidR="0076285E" w:rsidRPr="00AA05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When using different ORM providers or custom logic</w:t>
            </w:r>
          </w:p>
        </w:tc>
        <w:tc>
          <w:tcPr>
            <w:tcW w:w="2160" w:type="dxa"/>
            <w:tcBorders>
              <w:top w:val="none" w:sz="0" w:space="0" w:color="auto"/>
              <w:bottom w:val="none" w:sz="0" w:space="0" w:color="auto"/>
            </w:tcBorders>
          </w:tcPr>
          <w:p w14:paraId="365ED9B0" w14:textId="77777777" w:rsidR="0076285E" w:rsidRPr="00AA05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When using full Hibernate power directly</w:t>
            </w:r>
          </w:p>
        </w:tc>
        <w:tc>
          <w:tcPr>
            <w:tcW w:w="22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FD204A9" w14:textId="77777777" w:rsidR="0076285E" w:rsidRPr="00AA055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0555">
              <w:rPr>
                <w:rFonts w:ascii="Times New Roman" w:hAnsi="Times New Roman" w:cs="Times New Roman"/>
              </w:rPr>
              <w:t>When rapid development and minimal code is preferred</w:t>
            </w:r>
          </w:p>
        </w:tc>
      </w:tr>
    </w:tbl>
    <w:p w14:paraId="79023AF4" w14:textId="77777777" w:rsidR="00EE7E3B" w:rsidRPr="00AA0555" w:rsidRDefault="00EE7E3B">
      <w:pPr>
        <w:rPr>
          <w:rFonts w:ascii="Times New Roman" w:hAnsi="Times New Roman" w:cs="Times New Roman"/>
        </w:rPr>
      </w:pPr>
    </w:p>
    <w:sectPr w:rsidR="00EE7E3B" w:rsidRPr="00AA05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3936323">
    <w:abstractNumId w:val="8"/>
  </w:num>
  <w:num w:numId="2" w16cid:durableId="1689021313">
    <w:abstractNumId w:val="6"/>
  </w:num>
  <w:num w:numId="3" w16cid:durableId="1292662923">
    <w:abstractNumId w:val="5"/>
  </w:num>
  <w:num w:numId="4" w16cid:durableId="1975023123">
    <w:abstractNumId w:val="4"/>
  </w:num>
  <w:num w:numId="5" w16cid:durableId="1030299812">
    <w:abstractNumId w:val="7"/>
  </w:num>
  <w:num w:numId="6" w16cid:durableId="178157058">
    <w:abstractNumId w:val="3"/>
  </w:num>
  <w:num w:numId="7" w16cid:durableId="1854176880">
    <w:abstractNumId w:val="2"/>
  </w:num>
  <w:num w:numId="8" w16cid:durableId="500044049">
    <w:abstractNumId w:val="1"/>
  </w:num>
  <w:num w:numId="9" w16cid:durableId="1308242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6759"/>
    <w:rsid w:val="0015074B"/>
    <w:rsid w:val="002063EB"/>
    <w:rsid w:val="0029639D"/>
    <w:rsid w:val="00326F90"/>
    <w:rsid w:val="0059797E"/>
    <w:rsid w:val="0076285E"/>
    <w:rsid w:val="00AA0555"/>
    <w:rsid w:val="00AA1D8D"/>
    <w:rsid w:val="00B47730"/>
    <w:rsid w:val="00CB0664"/>
    <w:rsid w:val="00EE7E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F77FF9"/>
  <w14:defaultImageDpi w14:val="300"/>
  <w15:docId w15:val="{46F782F5-3B24-4415-80AF-79D649CF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harish moorthy</cp:lastModifiedBy>
  <cp:revision>3</cp:revision>
  <dcterms:created xsi:type="dcterms:W3CDTF">2013-12-23T23:15:00Z</dcterms:created>
  <dcterms:modified xsi:type="dcterms:W3CDTF">2025-07-03T19:01:00Z</dcterms:modified>
  <cp:category/>
</cp:coreProperties>
</file>